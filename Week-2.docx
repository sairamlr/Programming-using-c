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0"/>
        <w:ind w:left="0" w:right="0"/>
      </w:pPr>
    </w:p>
    <w:p>
      <w:pPr>
        <w:autoSpaceDN w:val="0"/>
        <w:autoSpaceDE w:val="0"/>
        <w:widowControl/>
        <w:spacing w:line="1162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84"/>
        </w:rPr>
        <w:t>Week 2</w:t>
      </w:r>
    </w:p>
    <w:p>
      <w:pPr>
        <w:autoSpaceDN w:val="0"/>
        <w:autoSpaceDE w:val="0"/>
        <w:widowControl/>
        <w:spacing w:line="608" w:lineRule="exact" w:before="12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4"/>
        </w:rPr>
        <w:t xml:space="preserve">Week-02-01-Practice Session-Coding </w:t>
      </w:r>
    </w:p>
    <w:p>
      <w:pPr>
        <w:autoSpaceDN w:val="0"/>
        <w:autoSpaceDE w:val="0"/>
        <w:widowControl/>
        <w:spacing w:line="254" w:lineRule="auto" w:before="49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1A1E"/>
          <w:sz w:val="23"/>
        </w:rPr>
        <w:t>Q1)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Many people think about their height in feet and inches, even in some countries that primarily use the </w:t>
      </w:r>
      <w:r>
        <w:rPr>
          <w:rFonts w:ascii="Calibri" w:hAnsi="Calibri" w:eastAsia="Calibri"/>
          <w:b w:val="0"/>
          <w:i w:val="0"/>
          <w:color w:val="001A1E"/>
          <w:sz w:val="23"/>
        </w:rPr>
        <w:t>metric system. Write a program that reads a number of feet from the user, followed by a number of inch-</w:t>
      </w:r>
      <w:r>
        <w:rPr>
          <w:rFonts w:ascii="Calibri" w:hAnsi="Calibri" w:eastAsia="Calibri"/>
          <w:b w:val="0"/>
          <w:i w:val="0"/>
          <w:color w:val="001A1E"/>
          <w:sz w:val="23"/>
        </w:rPr>
        <w:t>es. Once these values are read, your program should compute and display the equivalent number of cen-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timeters. </w:t>
      </w:r>
    </w:p>
    <w:p>
      <w:pPr>
        <w:autoSpaceDN w:val="0"/>
        <w:autoSpaceDE w:val="0"/>
        <w:widowControl/>
        <w:spacing w:line="245" w:lineRule="auto" w:before="234" w:after="0"/>
        <w:ind w:left="0" w:right="792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Hint: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One foot is 12 inches. </w:t>
      </w:r>
    </w:p>
    <w:p>
      <w:pPr>
        <w:autoSpaceDN w:val="0"/>
        <w:autoSpaceDE w:val="0"/>
        <w:widowControl/>
        <w:spacing w:line="197" w:lineRule="auto" w:before="96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One inch is 2.54 centimeters.</w:t>
      </w:r>
    </w:p>
    <w:p>
      <w:pPr>
        <w:autoSpaceDN w:val="0"/>
        <w:autoSpaceDE w:val="0"/>
        <w:widowControl/>
        <w:spacing w:line="245" w:lineRule="auto" w:before="98" w:after="0"/>
        <w:ind w:left="60" w:right="6768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>First line,read the number of feet.</w:t>
      </w:r>
    </w:p>
    <w:p>
      <w:pPr>
        <w:autoSpaceDN w:val="0"/>
        <w:autoSpaceDE w:val="0"/>
        <w:widowControl/>
        <w:spacing w:line="197" w:lineRule="auto" w:before="98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Second line, read the number of inches.</w:t>
      </w:r>
    </w:p>
    <w:p>
      <w:pPr>
        <w:autoSpaceDN w:val="0"/>
        <w:autoSpaceDE w:val="0"/>
        <w:widowControl/>
        <w:spacing w:line="245" w:lineRule="auto" w:before="94" w:after="0"/>
        <w:ind w:left="0" w:right="590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Format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 one line print the height in centimeters. </w:t>
      </w:r>
    </w:p>
    <w:p>
      <w:pPr>
        <w:autoSpaceDN w:val="0"/>
        <w:autoSpaceDE w:val="0"/>
        <w:widowControl/>
        <w:spacing w:line="197" w:lineRule="auto" w:before="98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Note: All of the values should be displayed using two decimal places.</w:t>
      </w:r>
    </w:p>
    <w:p>
      <w:pPr>
        <w:autoSpaceDN w:val="0"/>
        <w:tabs>
          <w:tab w:pos="60" w:val="left"/>
        </w:tabs>
        <w:autoSpaceDE w:val="0"/>
        <w:widowControl/>
        <w:spacing w:line="259" w:lineRule="auto" w:before="92" w:after="0"/>
        <w:ind w:left="0" w:right="8352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 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5 6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>167.64</w:t>
      </w:r>
    </w:p>
    <w:p>
      <w:pPr>
        <w:autoSpaceDN w:val="0"/>
        <w:autoSpaceDE w:val="0"/>
        <w:widowControl/>
        <w:spacing w:line="240" w:lineRule="auto" w:before="1014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6460" cy="1972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972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22" w:right="1082" w:bottom="135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2220" cy="2376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6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9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Output: </w:t>
      </w:r>
    </w:p>
    <w:p>
      <w:pPr>
        <w:autoSpaceDN w:val="0"/>
        <w:autoSpaceDE w:val="0"/>
        <w:widowControl/>
        <w:spacing w:line="240" w:lineRule="auto" w:before="44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19400" cy="11722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2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114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88" w:lineRule="exact" w:before="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Q2)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Create a program that reads two integers, a and b, from the user. Your program should compute and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display: • The sum of a and b • The difference when b is subtracted from a • The product of a and b • The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quotient when a is divided by b • The remainder when a is divided by b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First line, read the first number. </w:t>
      </w:r>
    </w:p>
    <w:p>
      <w:pPr>
        <w:autoSpaceDN w:val="0"/>
        <w:autoSpaceDE w:val="0"/>
        <w:widowControl/>
        <w:spacing w:line="197" w:lineRule="auto" w:before="98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Second line, read the second number.</w:t>
      </w:r>
    </w:p>
    <w:p>
      <w:pPr>
        <w:autoSpaceDN w:val="0"/>
        <w:autoSpaceDE w:val="0"/>
        <w:widowControl/>
        <w:spacing w:line="269" w:lineRule="auto" w:before="92" w:after="0"/>
        <w:ind w:left="0" w:right="4176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Format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First line, print the sum of a and b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Second line, print the difference when b is subtracted from a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Third line, print the product of a and b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Fourth line, print the quotient when a is divided by b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Fifth line, print the remainder when a is divided by b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1 100 6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106 94 600 16 4 </w:t>
      </w:r>
    </w:p>
    <w:p>
      <w:pPr>
        <w:autoSpaceDN w:val="0"/>
        <w:autoSpaceDE w:val="0"/>
        <w:widowControl/>
        <w:spacing w:line="240" w:lineRule="auto" w:before="3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19710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71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6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67450" cy="18186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18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5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Ouput: </w:t>
      </w:r>
    </w:p>
    <w:p>
      <w:pPr>
        <w:sectPr>
          <w:pgSz w:w="12240" w:h="15840"/>
          <w:pgMar w:top="560" w:right="1126" w:bottom="108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71850" cy="17246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2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76" w:lineRule="exact" w:before="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Q3) </w:t>
      </w:r>
      <w:r>
        <w:rPr>
          <w:rFonts w:ascii="Calibri" w:hAnsi="Calibri" w:eastAsia="Calibri"/>
          <w:b w:val="0"/>
          <w:i w:val="0"/>
          <w:color w:val="001A1E"/>
          <w:sz w:val="23"/>
        </w:rPr>
        <w:t>A bakery sells loaves of bread for $3.49 each. Day old bread is discounted by 60 percent. Write a pro-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gram that begins by reading the number of loaves of day old bread being purchased from the user. Then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your program should display the regular price for the bread, the discount because it is a day old, and the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total price. Each of these amounts should be displayed on its own line with an appropriate label. All of the </w:t>
      </w:r>
      <w:r>
        <w:rPr>
          <w:rFonts w:ascii="Calibri" w:hAnsi="Calibri" w:eastAsia="Calibri"/>
          <w:b w:val="0"/>
          <w:i w:val="0"/>
          <w:color w:val="001A1E"/>
          <w:sz w:val="23"/>
        </w:rPr>
        <w:t>values should be displayed using two decimal places.</w:t>
      </w:r>
    </w:p>
    <w:p>
      <w:pPr>
        <w:autoSpaceDN w:val="0"/>
        <w:autoSpaceDE w:val="0"/>
        <w:widowControl/>
        <w:spacing w:line="197" w:lineRule="auto" w:before="5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 </w:t>
      </w:r>
    </w:p>
    <w:p>
      <w:pPr>
        <w:autoSpaceDN w:val="0"/>
        <w:autoSpaceDE w:val="0"/>
        <w:widowControl/>
        <w:spacing w:line="197" w:lineRule="auto" w:before="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Read the number of day old loaves. </w:t>
      </w:r>
    </w:p>
    <w:p>
      <w:pPr>
        <w:autoSpaceDN w:val="0"/>
        <w:autoSpaceDE w:val="0"/>
        <w:widowControl/>
        <w:spacing w:line="197" w:lineRule="auto" w:before="96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Output Format</w:t>
      </w:r>
    </w:p>
    <w:p>
      <w:pPr>
        <w:autoSpaceDN w:val="0"/>
        <w:autoSpaceDE w:val="0"/>
        <w:widowControl/>
        <w:spacing w:line="197" w:lineRule="auto" w:before="98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First line, print Regular price: price</w:t>
      </w:r>
    </w:p>
    <w:p>
      <w:pPr>
        <w:autoSpaceDN w:val="0"/>
        <w:autoSpaceDE w:val="0"/>
        <w:widowControl/>
        <w:spacing w:line="197" w:lineRule="auto" w:before="98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Second line, print Discount: discount</w:t>
      </w:r>
    </w:p>
    <w:p>
      <w:pPr>
        <w:autoSpaceDN w:val="0"/>
        <w:autoSpaceDE w:val="0"/>
        <w:widowControl/>
        <w:spacing w:line="197" w:lineRule="auto" w:before="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Third line, print Total: total 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Note: All of the values should be displayed using two decimal places. </w:t>
      </w:r>
    </w:p>
    <w:p>
      <w:pPr>
        <w:autoSpaceDN w:val="0"/>
        <w:autoSpaceDE w:val="0"/>
        <w:widowControl/>
        <w:spacing w:line="197" w:lineRule="auto" w:before="98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Sample Input 1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10 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1 </w:t>
      </w:r>
    </w:p>
    <w:p>
      <w:pPr>
        <w:autoSpaceDN w:val="0"/>
        <w:autoSpaceDE w:val="0"/>
        <w:widowControl/>
        <w:spacing w:line="197" w:lineRule="auto" w:before="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Regular price: 34.90 </w:t>
      </w:r>
    </w:p>
    <w:p>
      <w:pPr>
        <w:autoSpaceDN w:val="0"/>
        <w:autoSpaceDE w:val="0"/>
        <w:widowControl/>
        <w:spacing w:line="197" w:lineRule="auto" w:before="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Discount: 20.94 </w:t>
      </w:r>
    </w:p>
    <w:p>
      <w:pPr>
        <w:autoSpaceDN w:val="0"/>
        <w:autoSpaceDE w:val="0"/>
        <w:widowControl/>
        <w:spacing w:line="197" w:lineRule="auto" w:before="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Total: 13.96 </w:t>
      </w:r>
    </w:p>
    <w:p>
      <w:pPr>
        <w:autoSpaceDN w:val="0"/>
        <w:autoSpaceDE w:val="0"/>
        <w:widowControl/>
        <w:spacing w:line="240" w:lineRule="auto" w:before="29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42773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4277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2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sectPr>
          <w:pgSz w:w="12240" w:h="15840"/>
          <w:pgMar w:top="560" w:right="1110" w:bottom="78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58310" cy="137159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371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556" w:lineRule="exact" w:before="0" w:after="0"/>
        <w:ind w:left="18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Week-02-02-Practice Session-Coding 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Q1)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Goki recently had a breakup, so he wants to have some more friends in his life. Goki has N people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who he can be friends with, so he decides to choose among them according to their skills set Yi(1&lt;=i&lt;=n).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He wants atleast X skills in his friends. Help Goki find his friends. </w:t>
      </w:r>
    </w:p>
    <w:p>
      <w:pPr>
        <w:autoSpaceDN w:val="0"/>
        <w:tabs>
          <w:tab w:pos="60" w:val="left"/>
        </w:tabs>
        <w:autoSpaceDE w:val="0"/>
        <w:widowControl/>
        <w:spacing w:line="262" w:lineRule="auto" w:before="5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________________________________________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First line contains a single integer X - denoting the minimum skill required to be Goki's friend. Next line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contains one integer Y - denoting the skill of the person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. ________________________________________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Print if he can be friend with Goki. 'YES' (without quotes) if he can be friends with Goki else 'NO' (without </w:t>
      </w:r>
      <w:r>
        <w:rPr>
          <w:rFonts w:ascii="Calibri" w:hAnsi="Calibri" w:eastAsia="Calibri"/>
          <w:b w:val="0"/>
          <w:i w:val="0"/>
          <w:color w:val="001A1E"/>
          <w:sz w:val="23"/>
        </w:rPr>
        <w:t>quotes).</w:t>
      </w:r>
    </w:p>
    <w:p>
      <w:pPr>
        <w:autoSpaceDN w:val="0"/>
        <w:tabs>
          <w:tab w:pos="60" w:val="left"/>
        </w:tabs>
        <w:autoSpaceDE w:val="0"/>
        <w:widowControl/>
        <w:spacing w:line="271" w:lineRule="auto" w:before="98" w:after="0"/>
        <w:ind w:left="0" w:right="518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________________________________________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CONSTRAINTS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1&lt;=N&lt;=1000000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1&lt;=X,Y&lt;=1000000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 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100 110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YES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 2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100 90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2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NO </w:t>
      </w:r>
    </w:p>
    <w:p>
      <w:pPr>
        <w:sectPr>
          <w:pgSz w:w="12240" w:h="15840"/>
          <w:pgMar w:top="544" w:right="117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28486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84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90850" cy="22669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6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20060" cy="18097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110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8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Q2)   </w:t>
      </w:r>
      <w:r>
        <w:rPr>
          <w:rFonts w:ascii="Calibri" w:hAnsi="Calibri" w:eastAsia="Calibri"/>
          <w:b w:val="0"/>
          <w:i w:val="0"/>
          <w:color w:val="001A1E"/>
          <w:sz w:val="23"/>
        </w:rPr>
        <w:t>Before the outbreak of corona virus to the world, a meeting happened in a room in Wuhan. A per-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son who attended that meeting had COVID-19 and no one in the room knew about it! So everyone started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shaking hands with everyone else in the room as a gesture of respect and after meeting unfortunately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everyone got infected! Given the fact that any two persons shake hand exactly once, Can you tell the total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count of handshakes happened in that meeting? Say no to shakehands. Regularly wash your hands. Stay </w:t>
      </w:r>
      <w:r>
        <w:rPr>
          <w:rFonts w:ascii="Calibri" w:hAnsi="Calibri" w:eastAsia="Calibri"/>
          <w:b w:val="0"/>
          <w:i w:val="0"/>
          <w:color w:val="001A1E"/>
          <w:sz w:val="23"/>
        </w:rPr>
        <w:t>Safe.</w:t>
      </w:r>
    </w:p>
    <w:p>
      <w:pPr>
        <w:autoSpaceDN w:val="0"/>
        <w:autoSpaceDE w:val="0"/>
        <w:widowControl/>
        <w:spacing w:line="245" w:lineRule="auto" w:before="50" w:after="0"/>
        <w:ind w:left="0" w:right="3312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Read an integer N,the total number of people attended that meeting. </w:t>
      </w:r>
    </w:p>
    <w:p>
      <w:pPr>
        <w:autoSpaceDN w:val="0"/>
        <w:autoSpaceDE w:val="0"/>
        <w:widowControl/>
        <w:spacing w:line="245" w:lineRule="auto" w:before="94" w:after="0"/>
        <w:ind w:left="0" w:right="6768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Format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Print the number of handshakes. </w:t>
      </w:r>
    </w:p>
    <w:p>
      <w:pPr>
        <w:autoSpaceDN w:val="0"/>
        <w:tabs>
          <w:tab w:pos="60" w:val="left"/>
        </w:tabs>
        <w:autoSpaceDE w:val="0"/>
        <w:widowControl/>
        <w:spacing w:line="269" w:lineRule="auto" w:before="9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Constraints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0 &lt; N &lt; 106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 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 2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2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2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>Explanation Case 1: The lonely board member shakes no hands, hence 0. Case 2: There are 2 board mem-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bers, 1 handshake takes place. </w:t>
      </w:r>
    </w:p>
    <w:p>
      <w:pPr>
        <w:autoSpaceDN w:val="0"/>
        <w:autoSpaceDE w:val="0"/>
        <w:widowControl/>
        <w:spacing w:line="240" w:lineRule="auto" w:before="32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38379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83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sectPr>
          <w:pgSz w:w="12240" w:h="15840"/>
          <w:pgMar w:top="552" w:right="1110" w:bottom="61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05760" cy="14389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438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8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Q3) </w:t>
      </w:r>
      <w:r>
        <w:rPr>
          <w:rFonts w:ascii="Calibri" w:hAnsi="Calibri" w:eastAsia="Calibri"/>
          <w:b w:val="0"/>
          <w:i w:val="0"/>
          <w:color w:val="001A1E"/>
          <w:sz w:val="23"/>
        </w:rPr>
        <w:t>In our school days, all of us have enjoyed the Games period. Raghav loves to play cricket and is Cap-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tain of his team. He always wanted to win all cricket matches. But only one last Games period is left in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school now. After that he will pass out from school. So, this match is very important to him. He does not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want to lose it. So he has done a lot of planning to make sure his teams wins. He is worried about only one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opponent - Jatin, who is very good batsman. Raghav has figured out 3 types of bowling techniques, that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could be most beneficial for dismissing Jatin. He has given points to each of the 3 techniques. You need to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tell him which is the maximum point value, so that Raghav can select best technique. 3 numbers are given </w:t>
      </w:r>
      <w:r>
        <w:rPr>
          <w:rFonts w:ascii="Calibri" w:hAnsi="Calibri" w:eastAsia="Calibri"/>
          <w:b w:val="0"/>
          <w:i w:val="0"/>
          <w:color w:val="001A1E"/>
          <w:sz w:val="23"/>
        </w:rPr>
        <w:t>in input. Output the maximum of these numbers.</w:t>
      </w:r>
    </w:p>
    <w:p>
      <w:pPr>
        <w:autoSpaceDN w:val="0"/>
        <w:autoSpaceDE w:val="0"/>
        <w:widowControl/>
        <w:spacing w:line="197" w:lineRule="auto" w:before="5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Input: 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Three space separated integers. 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Output: </w:t>
      </w:r>
    </w:p>
    <w:p>
      <w:pPr>
        <w:autoSpaceDN w:val="0"/>
        <w:autoSpaceDE w:val="0"/>
        <w:widowControl/>
        <w:spacing w:line="197" w:lineRule="auto" w:before="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Maximum integer value 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 </w:t>
      </w:r>
    </w:p>
    <w:p>
      <w:pPr>
        <w:autoSpaceDN w:val="0"/>
        <w:autoSpaceDE w:val="0"/>
        <w:widowControl/>
        <w:spacing w:line="197" w:lineRule="auto" w:before="96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8 6 1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 </w:t>
      </w:r>
    </w:p>
    <w:p>
      <w:pPr>
        <w:autoSpaceDN w:val="0"/>
        <w:autoSpaceDE w:val="0"/>
        <w:widowControl/>
        <w:spacing w:line="197" w:lineRule="auto" w:before="96" w:after="0"/>
        <w:ind w:left="6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8</w:t>
      </w:r>
    </w:p>
    <w:p>
      <w:pPr>
        <w:autoSpaceDN w:val="0"/>
        <w:autoSpaceDE w:val="0"/>
        <w:widowControl/>
        <w:spacing w:line="197" w:lineRule="auto" w:before="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Explanation Out of given numbers, 8 is maximum. </w:t>
      </w:r>
    </w:p>
    <w:p>
      <w:pPr>
        <w:autoSpaceDN w:val="0"/>
        <w:autoSpaceDE w:val="0"/>
        <w:widowControl/>
        <w:spacing w:line="240" w:lineRule="auto" w:before="32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15049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0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91510" cy="28003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800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sectPr>
          <w:pgSz w:w="12240" w:h="15840"/>
          <w:pgMar w:top="552" w:right="1108" w:bottom="110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48610" cy="11341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134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Coding-Variables and Keywords </w:t>
      </w:r>
    </w:p>
    <w:p>
      <w:pPr>
        <w:autoSpaceDN w:val="0"/>
        <w:autoSpaceDE w:val="0"/>
        <w:widowControl/>
        <w:spacing w:line="240" w:lineRule="auto" w:before="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32220" cy="10058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2" w:lineRule="exact" w:before="5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Q1) 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Read the code given below to learn naming conventions in identifiers. </w:t>
      </w:r>
    </w:p>
    <w:p>
      <w:pPr>
        <w:autoSpaceDN w:val="0"/>
        <w:autoSpaceDE w:val="0"/>
        <w:widowControl/>
        <w:spacing w:line="245" w:lineRule="auto" w:before="320" w:after="0"/>
        <w:ind w:left="0" w:right="5472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For example, consider the program given below: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>#include &lt;</w:t>
      </w:r>
      <w:r>
        <w:rPr>
          <w:rFonts w:ascii="Cambria" w:hAnsi="Cambria" w:eastAsia="Cambria"/>
          <w:b/>
          <w:i w:val="0"/>
          <w:color w:val="1D2024"/>
          <w:sz w:val="20"/>
        </w:rPr>
        <w:t>stdio.h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&gt; </w:t>
      </w:r>
    </w:p>
    <w:p>
      <w:pPr>
        <w:autoSpaceDN w:val="0"/>
        <w:tabs>
          <w:tab w:pos="366" w:val="left"/>
        </w:tabs>
        <w:autoSpaceDE w:val="0"/>
        <w:widowControl/>
        <w:spacing w:line="336" w:lineRule="auto" w:before="528" w:after="0"/>
        <w:ind w:left="0" w:right="6192" w:firstLine="0"/>
        <w:jc w:val="left"/>
      </w:pPr>
      <w:r>
        <w:rPr>
          <w:rFonts w:ascii="Cambria" w:hAnsi="Cambria" w:eastAsia="Cambria"/>
          <w:b/>
          <w:i w:val="0"/>
          <w:color w:val="1D2024"/>
          <w:sz w:val="20"/>
        </w:rPr>
        <w:t xml:space="preserve">int 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main()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{ </w:t>
      </w:r>
      <w:r>
        <w:br/>
      </w:r>
      <w:r>
        <w:tab/>
      </w:r>
      <w:r>
        <w:rPr>
          <w:rFonts w:ascii="Cambria" w:hAnsi="Cambria" w:eastAsia="Cambria"/>
          <w:b/>
          <w:i w:val="0"/>
          <w:color w:val="1D2024"/>
          <w:sz w:val="20"/>
        </w:rPr>
        <w:t>int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age = 2; // age is an integer variable </w:t>
      </w:r>
    </w:p>
    <w:p>
      <w:pPr>
        <w:autoSpaceDN w:val="0"/>
        <w:autoSpaceDE w:val="0"/>
        <w:widowControl/>
        <w:spacing w:line="240" w:lineRule="auto" w:before="524" w:after="0"/>
        <w:ind w:left="366" w:right="0" w:firstLine="0"/>
        <w:jc w:val="left"/>
      </w:pPr>
      <w:r>
        <w:rPr>
          <w:rFonts w:ascii="Cambria" w:hAnsi="Cambria" w:eastAsia="Cambria"/>
          <w:b/>
          <w:i w:val="0"/>
          <w:color w:val="1D2024"/>
          <w:sz w:val="20"/>
        </w:rPr>
        <w:t>int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firstNumber = 2; // firstNumber is an integer variable</w:t>
      </w:r>
    </w:p>
    <w:p>
      <w:pPr>
        <w:autoSpaceDN w:val="0"/>
        <w:tabs>
          <w:tab w:pos="366" w:val="left"/>
        </w:tabs>
        <w:autoSpaceDE w:val="0"/>
        <w:widowControl/>
        <w:spacing w:line="245" w:lineRule="auto" w:before="522" w:after="0"/>
        <w:ind w:left="0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1D2024"/>
          <w:sz w:val="20"/>
        </w:rPr>
        <w:t>// If there are two or more words in an identifier/variable - User can also use "camel case" style to declare a var-</w:t>
      </w:r>
      <w:r>
        <w:rPr>
          <w:rFonts w:ascii="Cambria" w:hAnsi="Cambria" w:eastAsia="Cambria"/>
          <w:b w:val="0"/>
          <w:i w:val="0"/>
          <w:color w:val="1D2024"/>
          <w:sz w:val="20"/>
        </w:rPr>
        <w:t>iable.</w:t>
      </w:r>
    </w:p>
    <w:p>
      <w:pPr>
        <w:autoSpaceDN w:val="0"/>
        <w:autoSpaceDE w:val="0"/>
        <w:widowControl/>
        <w:spacing w:line="240" w:lineRule="auto" w:before="526" w:after="0"/>
        <w:ind w:left="366" w:right="0" w:firstLine="0"/>
        <w:jc w:val="left"/>
      </w:pPr>
      <w:r>
        <w:rPr>
          <w:rFonts w:ascii="Cambria" w:hAnsi="Cambria" w:eastAsia="Cambria"/>
          <w:b/>
          <w:i w:val="0"/>
          <w:color w:val="1D2024"/>
          <w:sz w:val="20"/>
        </w:rPr>
        <w:t>int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second_number = 3; // second_number is an integer variable</w:t>
      </w:r>
    </w:p>
    <w:p>
      <w:pPr>
        <w:autoSpaceDN w:val="0"/>
        <w:tabs>
          <w:tab w:pos="366" w:val="left"/>
        </w:tabs>
        <w:autoSpaceDE w:val="0"/>
        <w:widowControl/>
        <w:spacing w:line="245" w:lineRule="auto" w:before="522" w:after="0"/>
        <w:ind w:left="0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// Any space cannot be used between two words of an identifier/variable; User can use underscore (_) instead of </w:t>
      </w:r>
      <w:r>
        <w:rPr>
          <w:rFonts w:ascii="Cambria" w:hAnsi="Cambria" w:eastAsia="Cambria"/>
          <w:b w:val="0"/>
          <w:i w:val="0"/>
          <w:color w:val="1D2024"/>
          <w:sz w:val="20"/>
        </w:rPr>
        <w:t>space.</w:t>
      </w:r>
    </w:p>
    <w:p>
      <w:pPr>
        <w:autoSpaceDN w:val="0"/>
        <w:autoSpaceDE w:val="0"/>
        <w:widowControl/>
        <w:spacing w:line="240" w:lineRule="auto" w:before="524" w:after="0"/>
        <w:ind w:left="366" w:right="0" w:firstLine="0"/>
        <w:jc w:val="left"/>
      </w:pPr>
      <w:r>
        <w:rPr>
          <w:rFonts w:ascii="Cambria" w:hAnsi="Cambria" w:eastAsia="Cambria"/>
          <w:b/>
          <w:i w:val="0"/>
          <w:color w:val="1D2024"/>
          <w:sz w:val="20"/>
        </w:rPr>
        <w:t>int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_i_am_also_a_valid_identifier = 4; // _i_am_also_a_valid_identifier is an integer variable</w:t>
      </w:r>
    </w:p>
    <w:p>
      <w:pPr>
        <w:autoSpaceDN w:val="0"/>
        <w:tabs>
          <w:tab w:pos="366" w:val="left"/>
        </w:tabs>
        <w:autoSpaceDE w:val="0"/>
        <w:widowControl/>
        <w:spacing w:line="245" w:lineRule="auto" w:before="524" w:after="0"/>
        <w:ind w:left="0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// An identifier/variable name must be start with an alphabet or underscore (_) only, no other special characters, </w:t>
      </w:r>
      <w:r>
        <w:rPr>
          <w:rFonts w:ascii="Cambria" w:hAnsi="Cambria" w:eastAsia="Cambria"/>
          <w:b w:val="0"/>
          <w:i w:val="0"/>
          <w:color w:val="1D2024"/>
          <w:sz w:val="20"/>
        </w:rPr>
        <w:t>digits are allowed as first character of the identifier/variable name.</w:t>
      </w:r>
    </w:p>
    <w:p>
      <w:pPr>
        <w:autoSpaceDN w:val="0"/>
        <w:autoSpaceDE w:val="0"/>
        <w:widowControl/>
        <w:spacing w:line="348" w:lineRule="auto" w:before="526" w:after="80"/>
        <w:ind w:left="366" w:right="3168" w:firstLine="0"/>
        <w:jc w:val="left"/>
      </w:pP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printf("age = %d\n", age);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printf("firstNumber = %d\n", firstNumber);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printf("second_number = %d\n", second_number);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>printf("_i_am_also_a_valid_identifier = %d\n", _i_am_also_a_valid_identifier);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34"/>
        <w:gridCol w:w="5034"/>
      </w:tblGrid>
      <w:tr>
        <w:trPr>
          <w:trHeight w:hRule="exact" w:val="438"/>
        </w:trPr>
        <w:tc>
          <w:tcPr>
            <w:tcW w:type="dxa" w:w="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1D2024"/>
                <w:sz w:val="17"/>
              </w:rPr>
              <w:t xml:space="preserve">}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1D2024"/>
                <w:sz w:val="17"/>
              </w:rPr>
              <w:t>return 0;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2" w:right="1040" w:bottom="90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Fill in the missing code in the below program to print the values of the given variables.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3962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1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91200" cy="164718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47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88" w:right="1110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Coding-Syntax of main() function </w:t>
      </w:r>
    </w:p>
    <w:p>
      <w:pPr>
        <w:autoSpaceDN w:val="0"/>
        <w:autoSpaceDE w:val="0"/>
        <w:widowControl/>
        <w:spacing w:line="322" w:lineRule="exact" w:before="5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Q1)  </w:t>
      </w:r>
      <w:r>
        <w:rPr>
          <w:rFonts w:ascii="Calibri" w:hAnsi="Calibri" w:eastAsia="Calibri"/>
          <w:b w:val="0"/>
          <w:i w:val="0"/>
          <w:color w:val="001A1E"/>
          <w:sz w:val="23"/>
        </w:rPr>
        <w:t>Identify and correct the error in the code given below.</w:t>
      </w:r>
    </w:p>
    <w:p>
      <w:pPr>
        <w:autoSpaceDN w:val="0"/>
        <w:autoSpaceDE w:val="0"/>
        <w:widowControl/>
        <w:spacing w:line="240" w:lineRule="auto" w:before="5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37147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19700" cy="122808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602" w:right="1110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Q2)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 </w:t>
      </w:r>
      <w:r>
        <w:rPr>
          <w:rFonts w:ascii="Calibri" w:hAnsi="Calibri" w:eastAsia="Calibri"/>
          <w:b/>
          <w:i w:val="0"/>
          <w:color w:val="001A1E"/>
          <w:sz w:val="23"/>
        </w:rPr>
        <w:t>C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programming language, execution of the code starts with a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</w:t>
      </w:r>
      <w:r>
        <w:rPr>
          <w:rFonts w:ascii="Calibri" w:hAnsi="Calibri" w:eastAsia="Calibri"/>
          <w:b w:val="0"/>
          <w:i w:val="0"/>
          <w:color w:val="0E6CBE"/>
          <w:sz w:val="23"/>
        </w:rPr>
        <w:hyperlink r:id="rId30" w:history="1">
          <w:r>
            <w:rPr>
              <w:rStyle w:val="Hyperlink"/>
            </w:rPr>
            <w:t>function</w:t>
          </w:r>
        </w:hyperlink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called main. </w:t>
      </w:r>
    </w:p>
    <w:p>
      <w:pPr>
        <w:autoSpaceDN w:val="0"/>
        <w:autoSpaceDE w:val="0"/>
        <w:widowControl/>
        <w:spacing w:line="245" w:lineRule="auto" w:before="32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We shall learn more about functions in the later sections. For now, we can safely assume that </w:t>
      </w:r>
      <w:r>
        <w:rPr>
          <w:rFonts w:ascii="Calibri" w:hAnsi="Calibri" w:eastAsia="Calibri"/>
          <w:b/>
          <w:i w:val="0"/>
          <w:color w:val="001A1E"/>
          <w:sz w:val="23"/>
        </w:rPr>
        <w:t>function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is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name given to a set of one or more executable statements. main() is a </w:t>
      </w:r>
      <w:r>
        <w:rPr>
          <w:rFonts w:ascii="Calibri" w:hAnsi="Calibri" w:eastAsia="Calibri"/>
          <w:b/>
          <w:i w:val="0"/>
          <w:color w:val="001A1E"/>
          <w:sz w:val="23"/>
        </w:rPr>
        <w:t>user defined function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, i.e., a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user (a programmer) writes the code for the main() function. </w:t>
      </w:r>
    </w:p>
    <w:p>
      <w:pPr>
        <w:autoSpaceDN w:val="0"/>
        <w:autoSpaceDE w:val="0"/>
        <w:widowControl/>
        <w:spacing w:line="197" w:lineRule="auto" w:before="3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While executing a </w:t>
      </w:r>
      <w:r>
        <w:rPr>
          <w:rFonts w:ascii="Calibri" w:hAnsi="Calibri" w:eastAsia="Calibri"/>
          <w:b/>
          <w:i w:val="0"/>
          <w:color w:val="001A1E"/>
          <w:sz w:val="23"/>
        </w:rPr>
        <w:t>C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program, the </w:t>
      </w:r>
      <w:r>
        <w:rPr>
          <w:rFonts w:ascii="Calibri" w:hAnsi="Calibri" w:eastAsia="Calibri"/>
          <w:b/>
          <w:i w:val="0"/>
          <w:color w:val="001A1E"/>
          <w:sz w:val="23"/>
        </w:rPr>
        <w:t>Operating System (OS)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only calls the main() function in that program. </w:t>
      </w:r>
    </w:p>
    <w:p>
      <w:pPr>
        <w:autoSpaceDN w:val="0"/>
        <w:autoSpaceDE w:val="0"/>
        <w:widowControl/>
        <w:spacing w:line="245" w:lineRule="auto" w:before="332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When the </w:t>
      </w:r>
      <w:r>
        <w:rPr>
          <w:rFonts w:ascii="Calibri" w:hAnsi="Calibri" w:eastAsia="Calibri"/>
          <w:b/>
          <w:i w:val="0"/>
          <w:color w:val="001A1E"/>
          <w:sz w:val="23"/>
        </w:rPr>
        <w:t>OS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executes a program, the program usually returns an integer value 0 if the execution of that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program is successful. </w:t>
      </w:r>
    </w:p>
    <w:p>
      <w:pPr>
        <w:autoSpaceDN w:val="0"/>
        <w:autoSpaceDE w:val="0"/>
        <w:widowControl/>
        <w:spacing w:line="245" w:lineRule="auto" w:before="330" w:after="0"/>
        <w:ind w:left="0" w:right="3888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 </w:t>
      </w:r>
      <w:r>
        <w:rPr>
          <w:rFonts w:ascii="Calibri" w:hAnsi="Calibri" w:eastAsia="Calibri"/>
          <w:b/>
          <w:i w:val="0"/>
          <w:color w:val="001A1E"/>
          <w:sz w:val="23"/>
        </w:rPr>
        <w:t>C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, </w:t>
      </w:r>
      <w:r>
        <w:rPr>
          <w:rFonts w:ascii="Calibri" w:hAnsi="Calibri" w:eastAsia="Calibri"/>
          <w:b/>
          <w:i w:val="0"/>
          <w:color w:val="001A1E"/>
          <w:sz w:val="23"/>
        </w:rPr>
        <w:t>main()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can be written in such a way that it returns a an int. </w:t>
      </w:r>
      <w:r>
        <w:rPr>
          <w:rFonts w:ascii="Cambria" w:hAnsi="Cambria" w:eastAsia="Cambria"/>
          <w:b/>
          <w:i w:val="0"/>
          <w:color w:val="1D2024"/>
          <w:sz w:val="20"/>
        </w:rPr>
        <w:t xml:space="preserve">#include &lt;stdio.h&gt; </w:t>
      </w:r>
    </w:p>
    <w:p>
      <w:pPr>
        <w:autoSpaceDN w:val="0"/>
        <w:autoSpaceDE w:val="0"/>
        <w:widowControl/>
        <w:spacing w:line="238" w:lineRule="auto" w:before="52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1D2024"/>
          <w:sz w:val="20"/>
        </w:rPr>
        <w:t xml:space="preserve">int main() </w:t>
      </w:r>
    </w:p>
    <w:p>
      <w:pPr>
        <w:autoSpaceDN w:val="0"/>
        <w:autoSpaceDE w:val="0"/>
        <w:widowControl/>
        <w:spacing w:line="240" w:lineRule="auto" w:before="14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1D2024"/>
          <w:sz w:val="20"/>
        </w:rPr>
        <w:t xml:space="preserve">{ </w:t>
      </w:r>
    </w:p>
    <w:p>
      <w:pPr>
        <w:autoSpaceDN w:val="0"/>
        <w:autoSpaceDE w:val="0"/>
        <w:widowControl/>
        <w:spacing w:line="240" w:lineRule="auto" w:before="140" w:after="0"/>
        <w:ind w:left="184" w:right="0" w:firstLine="0"/>
        <w:jc w:val="left"/>
      </w:pPr>
      <w:r>
        <w:rPr>
          <w:rFonts w:ascii="Cambria" w:hAnsi="Cambria" w:eastAsia="Cambria"/>
          <w:b w:val="0"/>
          <w:i w:val="0"/>
          <w:color w:val="1D2024"/>
          <w:sz w:val="20"/>
        </w:rPr>
        <w:t>printf("Sample main() function with int as return type!");</w:t>
      </w:r>
    </w:p>
    <w:p>
      <w:pPr>
        <w:autoSpaceDN w:val="0"/>
        <w:autoSpaceDE w:val="0"/>
        <w:widowControl/>
        <w:spacing w:line="240" w:lineRule="auto" w:before="140" w:after="0"/>
        <w:ind w:left="184" w:right="0" w:firstLine="0"/>
        <w:jc w:val="left"/>
      </w:pPr>
      <w:r>
        <w:rPr>
          <w:rFonts w:ascii="Cambria" w:hAnsi="Cambria" w:eastAsia="Cambria"/>
          <w:b w:val="0"/>
          <w:i w:val="0"/>
          <w:color w:val="1D2024"/>
          <w:sz w:val="20"/>
        </w:rPr>
        <w:t>return 0;// 0 value indicates that the execution is successful</w:t>
      </w:r>
    </w:p>
    <w:p>
      <w:pPr>
        <w:autoSpaceDN w:val="0"/>
        <w:autoSpaceDE w:val="0"/>
        <w:widowControl/>
        <w:spacing w:line="432" w:lineRule="exact" w:before="326" w:after="0"/>
        <w:ind w:left="0" w:right="720" w:firstLine="0"/>
        <w:jc w:val="left"/>
      </w:pPr>
      <w:r>
        <w:rPr>
          <w:rFonts w:ascii="Cambria" w:hAnsi="Cambria" w:eastAsia="Cambria"/>
          <w:b/>
          <w:i w:val="0"/>
          <w:color w:val="1D2024"/>
          <w:sz w:val="20"/>
        </w:rPr>
        <w:t xml:space="preserve">}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If the programmer does not specify any return type, the return type is by default considered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</w:t>
      </w:r>
      <w:r>
        <w:rPr>
          <w:rFonts w:ascii="Calibri" w:hAnsi="Calibri" w:eastAsia="Calibri"/>
          <w:b w:val="0"/>
          <w:i w:val="0"/>
          <w:color w:val="001A1E"/>
          <w:sz w:val="23"/>
        </w:rPr>
        <w:t>.</w:t>
      </w:r>
    </w:p>
    <w:p>
      <w:pPr>
        <w:autoSpaceDN w:val="0"/>
        <w:autoSpaceDE w:val="0"/>
        <w:widowControl/>
        <w:spacing w:line="326" w:lineRule="exact" w:before="32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name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main()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function should always be in lowercase, i.e., if a function is written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Main()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, it is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not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</w:t>
      </w:r>
      <w:r>
        <w:rPr>
          <w:rFonts w:ascii="Calibri" w:hAnsi="Calibri" w:eastAsia="Calibri"/>
          <w:b w:val="0"/>
          <w:i w:val="0"/>
          <w:color w:val="001A1E"/>
          <w:sz w:val="23"/>
        </w:rPr>
        <w:t>function which is called by the OS.</w:t>
      </w:r>
    </w:p>
    <w:p>
      <w:pPr>
        <w:autoSpaceDN w:val="0"/>
        <w:autoSpaceDE w:val="0"/>
        <w:widowControl/>
        <w:spacing w:line="245" w:lineRule="auto" w:before="40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Read the code given below to familiarize yourself with the syntax of main() function. Retype in the space </w:t>
      </w:r>
      <w:r>
        <w:rPr>
          <w:rFonts w:ascii="Calibri" w:hAnsi="Calibri" w:eastAsia="Calibri"/>
          <w:b w:val="0"/>
          <w:i w:val="0"/>
          <w:color w:val="001A1E"/>
          <w:sz w:val="23"/>
        </w:rPr>
        <w:t>provided.</w:t>
      </w:r>
    </w:p>
    <w:p>
      <w:pPr>
        <w:autoSpaceDN w:val="0"/>
        <w:autoSpaceDE w:val="0"/>
        <w:widowControl/>
        <w:spacing w:line="197" w:lineRule="auto" w:before="55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#include &lt;stdio.h&gt; </w:t>
      </w:r>
    </w:p>
    <w:p>
      <w:pPr>
        <w:autoSpaceDN w:val="0"/>
        <w:tabs>
          <w:tab w:pos="160" w:val="left"/>
        </w:tabs>
        <w:autoSpaceDE w:val="0"/>
        <w:widowControl/>
        <w:spacing w:line="259" w:lineRule="auto" w:before="414" w:after="0"/>
        <w:ind w:left="0" w:right="662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int main()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{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printf("Impossible is nothing!");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return 0;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} </w:t>
      </w:r>
    </w:p>
    <w:p>
      <w:pPr>
        <w:sectPr>
          <w:pgSz w:w="12240" w:h="15840"/>
          <w:pgMar w:top="552" w:right="1132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30581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058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76900" cy="176148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61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38650" cy="12103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1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110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Q3) </w:t>
      </w:r>
      <w:r>
        <w:rPr>
          <w:rFonts w:ascii="Calibri" w:hAnsi="Calibri" w:eastAsia="Calibri"/>
          <w:b w:val="0"/>
          <w:i w:val="0"/>
          <w:color w:val="001A1E"/>
          <w:sz w:val="23"/>
        </w:rPr>
        <w:t>Identify and correct the error in the code given below.</w:t>
      </w:r>
    </w:p>
    <w:p>
      <w:pPr>
        <w:autoSpaceDN w:val="0"/>
        <w:autoSpaceDE w:val="0"/>
        <w:widowControl/>
        <w:spacing w:line="240" w:lineRule="auto" w:before="2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4991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99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52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Q4)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Click on Check without correcting the code. </w:t>
      </w:r>
    </w:p>
    <w:p>
      <w:pPr>
        <w:autoSpaceDN w:val="0"/>
        <w:autoSpaceDE w:val="0"/>
        <w:widowControl/>
        <w:spacing w:line="338" w:lineRule="auto" w:before="324" w:after="0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This results in many errors because the main function is not defined correctly.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Now, correct the spelling of the main function and submit the program once again. </w:t>
      </w:r>
    </w:p>
    <w:p>
      <w:pPr>
        <w:autoSpaceDN w:val="0"/>
        <w:autoSpaceDE w:val="0"/>
        <w:widowControl/>
        <w:spacing w:line="240" w:lineRule="auto" w:before="2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587756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877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52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Q5) </w:t>
      </w:r>
      <w:r>
        <w:rPr>
          <w:rFonts w:ascii="Calibri" w:hAnsi="Calibri" w:eastAsia="Calibri"/>
          <w:b w:val="0"/>
          <w:i w:val="0"/>
          <w:color w:val="001A1E"/>
          <w:sz w:val="23"/>
        </w:rPr>
        <w:t>Identify and correct the error in the code given below.</w:t>
      </w:r>
    </w:p>
    <w:p>
      <w:pPr>
        <w:autoSpaceDN w:val="0"/>
        <w:autoSpaceDE w:val="0"/>
        <w:widowControl/>
        <w:spacing w:line="240" w:lineRule="auto" w:before="2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44577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52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882" w:firstLine="0"/>
        <w:jc w:val="right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int Data Type </w:t>
      </w:r>
    </w:p>
    <w:p>
      <w:pPr>
        <w:autoSpaceDN w:val="0"/>
        <w:autoSpaceDE w:val="0"/>
        <w:widowControl/>
        <w:spacing w:line="270" w:lineRule="exact" w:before="74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Q1)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 the program given below, we shall learn how to assign values to int data type from binary, octal,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hex and character literals.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Read the code given below and retype in the space provided.</w:t>
      </w:r>
    </w:p>
    <w:p>
      <w:pPr>
        <w:autoSpaceDN w:val="0"/>
        <w:tabs>
          <w:tab w:pos="242" w:val="left"/>
        </w:tabs>
        <w:autoSpaceDE w:val="0"/>
        <w:widowControl/>
        <w:spacing w:line="274" w:lineRule="auto" w:before="50" w:after="0"/>
        <w:ind w:left="0" w:right="432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#include &lt;stdio.h&gt;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int main()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int binaryThree = 0b11;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printf("binaryThree value = %d\n", binaryThree);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int octalEight = 010;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printf("octalEight value = %d\n", octalEight);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int hexTen = 0xA;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printf("hexTen value = %d\n", hexTen);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int asciiValueOfOne = '1';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printf("asciiValueOfOne value = %d\n", asciiValueOfOne); </w:t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int asciiValueOfA = 'A';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printf("asciiValueOfA value = %d\n", asciiValueOfA); </w:t>
      </w:r>
      <w:r>
        <w:tab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return 0;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} </w:t>
      </w:r>
    </w:p>
    <w:p>
      <w:pPr>
        <w:autoSpaceDN w:val="0"/>
        <w:autoSpaceDE w:val="0"/>
        <w:widowControl/>
        <w:spacing w:line="240" w:lineRule="auto" w:before="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05550" cy="383794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3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sectPr>
          <w:pgSz w:w="12240" w:h="15840"/>
          <w:pgMar w:top="602" w:right="1156" w:bottom="59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2310" cy="178181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78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68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Q2) </w:t>
      </w:r>
      <w:r>
        <w:rPr>
          <w:rFonts w:ascii="Calibri" w:hAnsi="Calibri" w:eastAsia="Calibri"/>
          <w:b w:val="0"/>
          <w:i w:val="0"/>
          <w:color w:val="001A1E"/>
          <w:sz w:val="23"/>
        </w:rPr>
        <w:t>In the program given below, fill in the missing code to add two integer numbers.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467614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4676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52" w:right="1110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74" w:lineRule="exact" w:before="46" w:after="0"/>
        <w:ind w:left="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Q3)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To print unsigned values on the console, use %u format character instead of %d in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</w:t>
      </w:r>
      <w:r>
        <w:rPr>
          <w:rFonts w:ascii="Calibri" w:hAnsi="Calibri" w:eastAsia="Calibri"/>
          <w:b/>
          <w:i w:val="0"/>
          <w:color w:val="001A1E"/>
          <w:sz w:val="23"/>
        </w:rPr>
        <w:t>printf()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function. </w:t>
      </w:r>
    </w:p>
    <w:p>
      <w:pPr>
        <w:autoSpaceDN w:val="0"/>
        <w:autoSpaceDE w:val="0"/>
        <w:widowControl/>
        <w:spacing w:line="276" w:lineRule="auto" w:before="3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Whenever an attempt is made to assign a negative number to an </w:t>
      </w:r>
      <w:r>
        <w:rPr>
          <w:rFonts w:ascii="Calibri" w:hAnsi="Calibri" w:eastAsia="Calibri"/>
          <w:b/>
          <w:i w:val="0"/>
          <w:color w:val="001A1E"/>
          <w:sz w:val="23"/>
        </w:rPr>
        <w:t>unsigned int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 ( For eg: unsigned int num =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-1;) the compiler does not flag it as an </w:t>
      </w:r>
      <w:r>
        <w:rPr>
          <w:rFonts w:ascii="Calibri" w:hAnsi="Calibri" w:eastAsia="Calibri"/>
          <w:b/>
          <w:i w:val="0"/>
          <w:color w:val="001A1E"/>
          <w:sz w:val="23"/>
        </w:rPr>
        <w:t>error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. Instead, it will automatically convert the negative number to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a positive number as shown below: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unsigned int </w:t>
      </w:r>
      <w:r>
        <w:rPr>
          <w:rFonts w:ascii="Cambria" w:hAnsi="Cambria" w:eastAsia="Cambria"/>
          <w:b/>
          <w:i w:val="0"/>
          <w:color w:val="1D2024"/>
          <w:sz w:val="20"/>
        </w:rPr>
        <w:t>num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= -1;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The value stored in </w:t>
      </w:r>
      <w:r>
        <w:rPr>
          <w:rFonts w:ascii="Cambria" w:hAnsi="Cambria" w:eastAsia="Cambria"/>
          <w:b/>
          <w:i w:val="0"/>
          <w:color w:val="1D2024"/>
          <w:sz w:val="20"/>
        </w:rPr>
        <w:t>num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= unsigned int </w:t>
      </w:r>
      <w:r>
        <w:rPr>
          <w:rFonts w:ascii="Cambria" w:hAnsi="Cambria" w:eastAsia="Cambria"/>
          <w:b/>
          <w:i w:val="0"/>
          <w:color w:val="1D2024"/>
          <w:sz w:val="20"/>
        </w:rPr>
        <w:t>maximum_value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+ </w:t>
      </w:r>
      <w:r>
        <w:rPr>
          <w:rFonts w:ascii="Cambria" w:hAnsi="Cambria" w:eastAsia="Cambria"/>
          <w:b/>
          <w:i w:val="0"/>
          <w:color w:val="1D2024"/>
          <w:sz w:val="20"/>
        </w:rPr>
        <w:t>1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- </w:t>
      </w:r>
      <w:r>
        <w:rPr>
          <w:rFonts w:ascii="Cambria" w:hAnsi="Cambria" w:eastAsia="Cambria"/>
          <w:b/>
          <w:i w:val="0"/>
          <w:color w:val="1D2024"/>
          <w:sz w:val="20"/>
        </w:rPr>
        <w:t>num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; </w:t>
      </w:r>
      <w:r>
        <w:br/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The final value in </w:t>
      </w:r>
      <w:r>
        <w:rPr>
          <w:rFonts w:ascii="Cambria" w:hAnsi="Cambria" w:eastAsia="Cambria"/>
          <w:b/>
          <w:i w:val="0"/>
          <w:color w:val="1D2024"/>
          <w:sz w:val="20"/>
        </w:rPr>
        <w:t>num</w:t>
      </w:r>
      <w:r>
        <w:rPr>
          <w:rFonts w:ascii="Cambria" w:hAnsi="Cambria" w:eastAsia="Cambria"/>
          <w:b w:val="0"/>
          <w:i w:val="0"/>
          <w:color w:val="1D2024"/>
          <w:sz w:val="20"/>
        </w:rPr>
        <w:t xml:space="preserve"> = 4294967295 (in a 32-bit processing system) </w:t>
      </w:r>
    </w:p>
    <w:p>
      <w:pPr>
        <w:autoSpaceDN w:val="0"/>
        <w:autoSpaceDE w:val="0"/>
        <w:widowControl/>
        <w:spacing w:line="197" w:lineRule="auto" w:before="1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>In the program given below, fill in the missing format characters</w:t>
      </w:r>
      <w:r>
        <w:rPr>
          <w:rFonts w:ascii="Calibri" w:hAnsi="Calibri" w:eastAsia="Calibri"/>
          <w:b w:val="0"/>
          <w:i w:val="0"/>
          <w:color w:val="001A1E"/>
          <w:sz w:val="23"/>
        </w:rPr>
        <w:t>to print signed</w:t>
      </w:r>
      <w:r>
        <w:rPr>
          <w:rFonts w:ascii="Calibri" w:hAnsi="Calibri" w:eastAsia="Calibri"/>
          <w:b w:val="0"/>
          <w:i w:val="0"/>
          <w:color w:val="001A1E"/>
          <w:sz w:val="23"/>
        </w:rPr>
        <w:t>and unsigned</w:t>
      </w:r>
      <w:r>
        <w:rPr>
          <w:rFonts w:ascii="Calibri" w:hAnsi="Calibri" w:eastAsia="Calibri"/>
          <w:b w:val="0"/>
          <w:i w:val="0"/>
          <w:color w:val="001A1E"/>
          <w:sz w:val="23"/>
        </w:rPr>
        <w:t>values.</w:t>
      </w:r>
    </w:p>
    <w:p>
      <w:pPr>
        <w:autoSpaceDN w:val="0"/>
        <w:autoSpaceDE w:val="0"/>
        <w:widowControl/>
        <w:spacing w:line="240" w:lineRule="auto" w:before="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363727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37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52" w:right="1074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14" w:lineRule="exact" w:before="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Q4) </w:t>
      </w:r>
      <w:r>
        <w:rPr>
          <w:rFonts w:ascii="Calibri" w:hAnsi="Calibri" w:eastAsia="Calibri"/>
          <w:b w:val="0"/>
          <w:i w:val="0"/>
          <w:color w:val="001A1E"/>
          <w:sz w:val="23"/>
        </w:rPr>
        <w:t>Identify the error and correct the code. [</w:t>
      </w:r>
      <w:r>
        <w:rPr>
          <w:rFonts w:ascii="Calibri" w:hAnsi="Calibri" w:eastAsia="Calibri"/>
          <w:b/>
          <w:i w:val="0"/>
          <w:color w:val="001A1E"/>
          <w:sz w:val="23"/>
        </w:rPr>
        <w:t>Hint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: Verify if all variables are declared before they are first </w:t>
      </w:r>
      <w:r>
        <w:rPr>
          <w:rFonts w:ascii="Calibri" w:hAnsi="Calibri" w:eastAsia="Calibri"/>
          <w:b w:val="0"/>
          <w:i w:val="0"/>
          <w:color w:val="001A1E"/>
          <w:sz w:val="23"/>
        </w:rPr>
        <w:t>used.]</w:t>
      </w:r>
    </w:p>
    <w:p>
      <w:pPr>
        <w:autoSpaceDN w:val="0"/>
        <w:autoSpaceDE w:val="0"/>
        <w:widowControl/>
        <w:spacing w:line="240" w:lineRule="auto" w:before="5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2971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52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float Data Type </w:t>
      </w:r>
    </w:p>
    <w:p>
      <w:pPr>
        <w:autoSpaceDN w:val="0"/>
        <w:autoSpaceDE w:val="0"/>
        <w:widowControl/>
        <w:spacing w:line="320" w:lineRule="exact" w:before="8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Q1)</w:t>
      </w:r>
      <w:r>
        <w:rPr>
          <w:rFonts w:ascii="Calibri" w:hAnsi="Calibri" w:eastAsia="Calibri"/>
          <w:b w:val="0"/>
          <w:i w:val="0"/>
          <w:color w:val="001A1E"/>
          <w:sz w:val="23"/>
        </w:rPr>
        <w:t>Identify and correct the errors in the code given below:</w:t>
      </w:r>
    </w:p>
    <w:p>
      <w:pPr>
        <w:autoSpaceDN w:val="0"/>
        <w:autoSpaceDE w:val="0"/>
        <w:widowControl/>
        <w:spacing w:line="254" w:lineRule="auto" w:before="222" w:after="0"/>
        <w:ind w:left="0" w:right="4032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Expected Output: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Given float values are num1 = 5.340000, num2 = 125.789001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result after dividing in float format = 23.555992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result after dividing in exponential format = 2.355599e+01 </w:t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39725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2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602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Q2) Identify and correct the errors in the code given below: </w:t>
      </w:r>
    </w:p>
    <w:p>
      <w:pPr>
        <w:autoSpaceDN w:val="0"/>
        <w:autoSpaceDE w:val="0"/>
        <w:widowControl/>
        <w:spacing w:line="240" w:lineRule="auto" w:before="7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311404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14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52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Cricket Stadium </w:t>
      </w:r>
    </w:p>
    <w:p>
      <w:pPr>
        <w:autoSpaceDN w:val="0"/>
        <w:autoSpaceDE w:val="0"/>
        <w:widowControl/>
        <w:spacing w:line="320" w:lineRule="exact" w:before="88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Q1)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There was a large ground in center of the city which is rectangular in shape. The Corporation decides </w:t>
      </w:r>
      <w:r>
        <w:rPr>
          <w:rFonts w:ascii="Calibri" w:hAnsi="Calibri" w:eastAsia="Calibri"/>
          <w:b w:val="0"/>
          <w:i w:val="0"/>
          <w:color w:val="001A1E"/>
          <w:sz w:val="23"/>
        </w:rPr>
        <w:t>to build a Cricket stadium in the area for school and college students, But the area was used as a car park-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ing zone. In order to protect the land from using as an unauthorized parking zone, the corporation wanted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to protect the stadium by building a fence. In order to help the workers to build a fence, they planned to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place a thick rope around the ground. They wanted to buy only the exact length of the rope that is needed. </w:t>
      </w:r>
    </w:p>
    <w:p>
      <w:pPr>
        <w:autoSpaceDN w:val="0"/>
        <w:autoSpaceDE w:val="0"/>
        <w:widowControl/>
        <w:spacing w:line="250" w:lineRule="auto" w:before="92" w:after="0"/>
        <w:ind w:left="2" w:right="308" w:firstLine="0"/>
        <w:jc w:val="both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They also wanted to cover the entire ground with a carpet during rainy season. They wanted to buy only </w:t>
      </w:r>
      <w:r>
        <w:rPr>
          <w:rFonts w:ascii="Calibri" w:hAnsi="Calibri" w:eastAsia="Calibri"/>
          <w:b w:val="0"/>
          <w:i w:val="0"/>
          <w:color w:val="001A1E"/>
          <w:sz w:val="23"/>
        </w:rPr>
        <w:t>the exact quantity of carpet that is needed. They requested your help. Can you please help them by writ-</w:t>
      </w:r>
      <w:r>
        <w:rPr>
          <w:rFonts w:ascii="Calibri" w:hAnsi="Calibri" w:eastAsia="Calibri"/>
          <w:b w:val="0"/>
          <w:i w:val="0"/>
          <w:color w:val="001A1E"/>
          <w:sz w:val="23"/>
        </w:rPr>
        <w:t>ing a program to find the exact length of the rope and the exact quantity of carpet that is required?</w:t>
      </w:r>
    </w:p>
    <w:p>
      <w:pPr>
        <w:autoSpaceDN w:val="0"/>
        <w:autoSpaceDE w:val="0"/>
        <w:widowControl/>
        <w:spacing w:line="250" w:lineRule="auto" w:before="232" w:after="0"/>
        <w:ind w:left="2" w:right="14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>Input consists of 2 integers. The first integer corresponds to the length of the ground and the second inte-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ger corresponds to the breadth of the ground. </w:t>
      </w:r>
    </w:p>
    <w:p>
      <w:pPr>
        <w:autoSpaceDN w:val="0"/>
        <w:autoSpaceDE w:val="0"/>
        <w:widowControl/>
        <w:spacing w:line="250" w:lineRule="auto" w:before="92" w:after="0"/>
        <w:ind w:left="2" w:right="432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Format: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>Output Consists of two integers. The first integer corresponds to the length. The second integer corre-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sponds to the quantity of carpet required. </w:t>
      </w:r>
    </w:p>
    <w:p>
      <w:pPr>
        <w:autoSpaceDN w:val="0"/>
        <w:autoSpaceDE w:val="0"/>
        <w:widowControl/>
        <w:spacing w:line="262" w:lineRule="auto" w:before="94" w:after="0"/>
        <w:ind w:left="2" w:right="8496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50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20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140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1000 </w:t>
      </w:r>
    </w:p>
    <w:p>
      <w:pPr>
        <w:autoSpaceDN w:val="0"/>
        <w:autoSpaceDE w:val="0"/>
        <w:widowControl/>
        <w:spacing w:line="197" w:lineRule="auto" w:before="550" w:after="52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For 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0102"/>
      </w:tblGrid>
      <w:tr>
        <w:trPr>
          <w:trHeight w:hRule="exact" w:val="334"/>
        </w:trPr>
        <w:tc>
          <w:tcPr>
            <w:tcW w:type="dxa" w:w="1502"/>
            <w:tcBorders/>
            <w:shd w:fill="f8f8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284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1.599999999999909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Input 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1.599999999999909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Result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0102"/>
      </w:tblGrid>
      <w:tr>
        <w:trPr>
          <w:trHeight w:hRule="exact" w:val="506"/>
        </w:trPr>
        <w:tc>
          <w:tcPr>
            <w:tcW w:type="dxa" w:w="1502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480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2.399999999999636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288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 xml:space="preserve">50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20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2.399999999999636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288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 xml:space="preserve">140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1000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2" w:right="1008" w:bottom="1440" w:left="11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34760" cy="389509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895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1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15260" cy="122936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229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6" w:right="1110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Sports Day Celebration </w:t>
      </w:r>
    </w:p>
    <w:p>
      <w:pPr>
        <w:autoSpaceDN w:val="0"/>
        <w:autoSpaceDE w:val="0"/>
        <w:widowControl/>
        <w:spacing w:line="280" w:lineRule="exact" w:before="59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Q1)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Training for sports day has begun and the physical education teacher has decided to conduct some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team games. The teacher wants to split the students in higher secondary into equal sized teams. In some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cases, there may be some students who are left out from the teams and he wanted to use the left out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students to assist him in conducting the team games. For instance, if there are 50 students in a class and if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class has to be divided into 7 equal sized teams, 7 students will be there in each team and 1 student </w:t>
      </w:r>
      <w:r>
        <w:rPr>
          <w:rFonts w:ascii="Calibri" w:hAnsi="Calibri" w:eastAsia="Calibri"/>
          <w:b w:val="0"/>
          <w:i w:val="0"/>
          <w:color w:val="001A1E"/>
          <w:sz w:val="23"/>
        </w:rPr>
        <w:t>will be left out. That 1 student will assist the PET. With this idea in mind, the PET wants your help to auto-</w:t>
      </w:r>
      <w:r>
        <w:rPr>
          <w:rFonts w:ascii="Calibri" w:hAnsi="Calibri" w:eastAsia="Calibri"/>
          <w:b w:val="0"/>
          <w:i w:val="0"/>
          <w:color w:val="001A1E"/>
          <w:sz w:val="23"/>
        </w:rPr>
        <w:t>mate this team splitting task. Can you please help him out?</w:t>
      </w:r>
    </w:p>
    <w:p>
      <w:pPr>
        <w:autoSpaceDN w:val="0"/>
        <w:autoSpaceDE w:val="0"/>
        <w:widowControl/>
        <w:spacing w:line="197" w:lineRule="auto" w:before="5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FORMAT: </w:t>
      </w:r>
    </w:p>
    <w:p>
      <w:pPr>
        <w:autoSpaceDN w:val="0"/>
        <w:autoSpaceDE w:val="0"/>
        <w:widowControl/>
        <w:spacing w:line="197" w:lineRule="auto" w:before="9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consists of 2 integers. The first integer corresponds to the number of students in the class and the </w:t>
      </w:r>
    </w:p>
    <w:p>
      <w:pPr>
        <w:autoSpaceDN w:val="0"/>
        <w:autoSpaceDE w:val="0"/>
        <w:widowControl/>
        <w:spacing w:line="197" w:lineRule="auto" w:before="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second integer corresponds to the number of teams. </w:t>
      </w:r>
    </w:p>
    <w:p>
      <w:pPr>
        <w:autoSpaceDN w:val="0"/>
        <w:autoSpaceDE w:val="0"/>
        <w:widowControl/>
        <w:spacing w:line="197" w:lineRule="auto" w:before="9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FORMAT: 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output consists of two integers. The first integer corresponds to the number of students in each team </w:t>
      </w:r>
    </w:p>
    <w:p>
      <w:pPr>
        <w:autoSpaceDN w:val="0"/>
        <w:autoSpaceDE w:val="0"/>
        <w:widowControl/>
        <w:spacing w:line="197" w:lineRule="auto" w:before="9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and the second integer corresponds to the students who are left out. </w:t>
      </w:r>
    </w:p>
    <w:p>
      <w:pPr>
        <w:autoSpaceDN w:val="0"/>
        <w:autoSpaceDE w:val="0"/>
        <w:widowControl/>
        <w:spacing w:line="197" w:lineRule="auto" w:before="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INPUT: </w:t>
      </w:r>
    </w:p>
    <w:p>
      <w:pPr>
        <w:autoSpaceDN w:val="0"/>
        <w:autoSpaceDE w:val="0"/>
        <w:widowControl/>
        <w:spacing w:line="197" w:lineRule="auto" w:before="9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60 </w:t>
      </w:r>
    </w:p>
    <w:p>
      <w:pPr>
        <w:autoSpaceDN w:val="0"/>
        <w:autoSpaceDE w:val="0"/>
        <w:widowControl/>
        <w:spacing w:line="197" w:lineRule="auto" w:before="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8 </w:t>
      </w:r>
    </w:p>
    <w:p>
      <w:pPr>
        <w:autoSpaceDN w:val="0"/>
        <w:autoSpaceDE w:val="0"/>
        <w:widowControl/>
        <w:spacing w:line="197" w:lineRule="auto" w:before="9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OUTPUT: </w:t>
      </w:r>
    </w:p>
    <w:p>
      <w:pPr>
        <w:autoSpaceDN w:val="0"/>
        <w:autoSpaceDE w:val="0"/>
        <w:widowControl/>
        <w:spacing w:line="197" w:lineRule="auto" w:before="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7 </w:t>
      </w:r>
    </w:p>
    <w:p>
      <w:pPr>
        <w:autoSpaceDN w:val="0"/>
        <w:autoSpaceDE w:val="0"/>
        <w:widowControl/>
        <w:spacing w:line="197" w:lineRule="auto" w:before="9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4 </w:t>
      </w:r>
    </w:p>
    <w:p>
      <w:pPr>
        <w:autoSpaceDN w:val="0"/>
        <w:autoSpaceDE w:val="0"/>
        <w:widowControl/>
        <w:spacing w:line="197" w:lineRule="auto" w:before="550" w:after="52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For 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9982"/>
      </w:tblGrid>
      <w:tr>
        <w:trPr>
          <w:trHeight w:hRule="exact" w:val="334"/>
        </w:trPr>
        <w:tc>
          <w:tcPr>
            <w:tcW w:type="dxa" w:w="1502"/>
            <w:tcBorders/>
            <w:shd w:fill="f8f8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284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1.599999999999909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Input 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1.599999999999909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Result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9982"/>
      </w:tblGrid>
      <w:tr>
        <w:trPr>
          <w:trHeight w:hRule="exact" w:val="508"/>
        </w:trPr>
        <w:tc>
          <w:tcPr>
            <w:tcW w:type="dxa" w:w="1502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478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2.399999999999636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26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 xml:space="preserve">60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8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2.399999999999636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576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 xml:space="preserve">7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2" w:right="1128" w:bottom="1440" w:left="11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381889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18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77160" cy="121031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21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04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The Newspaper Agency </w:t>
      </w:r>
    </w:p>
    <w:p>
      <w:pPr>
        <w:autoSpaceDN w:val="0"/>
        <w:autoSpaceDE w:val="0"/>
        <w:widowControl/>
        <w:spacing w:line="278" w:lineRule="exact" w:before="62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Q1)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Each Sunday, a newspaper agency sells w copies of a special edition newspaper for Rs.x per copy. The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cost to the agency of each newspaper is Rs.y. The agency pays a fixed cost for storage, delivery and so on </w:t>
      </w:r>
      <w:r>
        <w:rPr>
          <w:rFonts w:ascii="Calibri" w:hAnsi="Calibri" w:eastAsia="Calibri"/>
          <w:b w:val="0"/>
          <w:i w:val="0"/>
          <w:color w:val="001A1E"/>
          <w:sz w:val="23"/>
        </w:rPr>
        <w:t>of Rs.100 per Sunday. The newspaper agency wants to calculate the profit which it obtains only on Sun-</w:t>
      </w:r>
      <w:r>
        <w:rPr>
          <w:rFonts w:ascii="Calibri" w:hAnsi="Calibri" w:eastAsia="Calibri"/>
          <w:b w:val="0"/>
          <w:i w:val="0"/>
          <w:color w:val="001A1E"/>
          <w:sz w:val="23"/>
        </w:rPr>
        <w:t>days. Can you please help them out by writing a program to compute the profit if w, x, and y are given?</w:t>
      </w:r>
    </w:p>
    <w:p>
      <w:pPr>
        <w:autoSpaceDN w:val="0"/>
        <w:autoSpaceDE w:val="0"/>
        <w:widowControl/>
        <w:spacing w:line="250" w:lineRule="auto" w:before="50" w:after="0"/>
        <w:ind w:left="2" w:right="144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consists of 3 integers: w, x, and y. w is the number of copies sold, x is the cost per copy and y is the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cost the agency spends per copy. </w:t>
      </w:r>
    </w:p>
    <w:p>
      <w:pPr>
        <w:autoSpaceDN w:val="0"/>
        <w:autoSpaceDE w:val="0"/>
        <w:widowControl/>
        <w:spacing w:line="245" w:lineRule="auto" w:before="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FORMAT: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output consists of a single integer which corresponds to the profit obtained by the newspaper agency. </w:t>
      </w:r>
    </w:p>
    <w:p>
      <w:pPr>
        <w:autoSpaceDN w:val="0"/>
        <w:autoSpaceDE w:val="0"/>
        <w:widowControl/>
        <w:spacing w:line="262" w:lineRule="auto" w:before="94" w:after="0"/>
        <w:ind w:left="2" w:right="8208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1000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2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OUTPUT: </w:t>
      </w:r>
      <w:r>
        <w:br/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900 </w:t>
      </w:r>
    </w:p>
    <w:p>
      <w:pPr>
        <w:autoSpaceDN w:val="0"/>
        <w:autoSpaceDE w:val="0"/>
        <w:widowControl/>
        <w:spacing w:line="197" w:lineRule="auto" w:before="870" w:after="51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For 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0010"/>
      </w:tblGrid>
      <w:tr>
        <w:trPr>
          <w:trHeight w:hRule="exact" w:val="334"/>
        </w:trPr>
        <w:tc>
          <w:tcPr>
            <w:tcW w:type="dxa" w:w="1502"/>
            <w:tcBorders/>
            <w:shd w:fill="f8f8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286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Input 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Result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0010"/>
      </w:tblGrid>
      <w:tr>
        <w:trPr>
          <w:trHeight w:hRule="exact" w:val="740"/>
        </w:trPr>
        <w:tc>
          <w:tcPr>
            <w:tcW w:type="dxa" w:w="1502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714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2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 xml:space="preserve">1000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 xml:space="preserve">2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1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34" w:after="0"/>
                    <w:ind w:left="2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900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2" w:right="1100" w:bottom="1440" w:left="11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399161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91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86100" cy="14097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04" w:right="112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048" w:firstLine="0"/>
        <w:jc w:val="right"/>
      </w:pPr>
      <w:r>
        <w:rPr>
          <w:rFonts w:ascii="Calibri" w:hAnsi="Calibri" w:eastAsia="Calibri"/>
          <w:b/>
          <w:i w:val="0"/>
          <w:color w:val="1D2024"/>
          <w:sz w:val="36"/>
        </w:rPr>
        <w:t xml:space="preserve">The Chronicles of Narnia </w:t>
      </w:r>
    </w:p>
    <w:p>
      <w:pPr>
        <w:autoSpaceDN w:val="0"/>
        <w:autoSpaceDE w:val="0"/>
        <w:widowControl/>
        <w:spacing w:line="280" w:lineRule="exact" w:before="33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Q1)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Four kids Peter, Susan, Edmond and Lucy travel through a wardrobe to the land of Narnia. Narnia is a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fantasy world of magic with mythical beasts and talking animals.While exploring the land of narnia Lucy </w:t>
      </w:r>
      <w:r>
        <w:rPr>
          <w:rFonts w:ascii="Calibri" w:hAnsi="Calibri" w:eastAsia="Calibri"/>
          <w:b w:val="0"/>
          <w:i w:val="0"/>
          <w:color w:val="001A1E"/>
          <w:sz w:val="23"/>
        </w:rPr>
        <w:t>found Mr.Tumnus the two legged stag ,and she followed it, down a narrow path .She and Mr.Tumnus be-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came friends and he offered a cup of coffee to Lucy in his small hut.It was time for Lucy to return to her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family and so she bid good bye to Mr.Tumnus and while leaving Mr.Tumnus told that it is quite difficult to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find the route back as it was already dark. He told her to see the trees while returning back and said that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the first tree with two digits number will help her find the way and the way to go back to her home is the </w:t>
      </w: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sum of digits of the tree and that numbered way will lead her to the tree next to the wardrobe where she </w:t>
      </w:r>
      <w:r>
        <w:rPr>
          <w:rFonts w:ascii="Calibri" w:hAnsi="Calibri" w:eastAsia="Calibri"/>
          <w:b w:val="0"/>
          <w:i w:val="0"/>
          <w:color w:val="001A1E"/>
          <w:sz w:val="23"/>
        </w:rPr>
        <w:t>can find the others. Lucy was already confused, so please help her in finding the route to her home....</w:t>
      </w:r>
    </w:p>
    <w:p>
      <w:pPr>
        <w:autoSpaceDN w:val="0"/>
        <w:autoSpaceDE w:val="0"/>
        <w:widowControl/>
        <w:spacing w:line="197" w:lineRule="auto" w:before="5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Format: </w:t>
      </w:r>
    </w:p>
    <w:p>
      <w:pPr>
        <w:autoSpaceDN w:val="0"/>
        <w:autoSpaceDE w:val="0"/>
        <w:widowControl/>
        <w:spacing w:line="197" w:lineRule="auto" w:before="9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Input consists of an integer corresponding to the 2-digit number. </w:t>
      </w:r>
    </w:p>
    <w:p>
      <w:pPr>
        <w:autoSpaceDN w:val="0"/>
        <w:autoSpaceDE w:val="0"/>
        <w:widowControl/>
        <w:spacing w:line="197" w:lineRule="auto" w:before="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Format: </w:t>
      </w:r>
    </w:p>
    <w:p>
      <w:pPr>
        <w:autoSpaceDN w:val="0"/>
        <w:autoSpaceDE w:val="0"/>
        <w:widowControl/>
        <w:spacing w:line="197" w:lineRule="auto" w:before="9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Output consists of an integer corresponding to the sum of its digits. </w:t>
      </w:r>
    </w:p>
    <w:p>
      <w:pPr>
        <w:autoSpaceDN w:val="0"/>
        <w:autoSpaceDE w:val="0"/>
        <w:widowControl/>
        <w:spacing w:line="197" w:lineRule="auto" w:before="9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INPUT: </w:t>
      </w:r>
    </w:p>
    <w:p>
      <w:pPr>
        <w:autoSpaceDN w:val="0"/>
        <w:autoSpaceDE w:val="0"/>
        <w:widowControl/>
        <w:spacing w:line="197" w:lineRule="auto" w:before="9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87 </w:t>
      </w:r>
    </w:p>
    <w:p>
      <w:pPr>
        <w:autoSpaceDN w:val="0"/>
        <w:autoSpaceDE w:val="0"/>
        <w:widowControl/>
        <w:spacing w:line="197" w:lineRule="auto" w:before="9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SAMPLE OUTPUT: </w:t>
      </w:r>
    </w:p>
    <w:p>
      <w:pPr>
        <w:autoSpaceDN w:val="0"/>
        <w:autoSpaceDE w:val="0"/>
        <w:widowControl/>
        <w:spacing w:line="197" w:lineRule="auto" w:before="92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15 </w:t>
      </w:r>
    </w:p>
    <w:p>
      <w:pPr>
        <w:autoSpaceDN w:val="0"/>
        <w:autoSpaceDE w:val="0"/>
        <w:widowControl/>
        <w:spacing w:line="197" w:lineRule="auto" w:before="548" w:after="5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1A1E"/>
          <w:sz w:val="23"/>
        </w:rPr>
        <w:t xml:space="preserve">For 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9948"/>
      </w:tblGrid>
      <w:tr>
        <w:trPr>
          <w:trHeight w:hRule="exact" w:val="332"/>
        </w:trPr>
        <w:tc>
          <w:tcPr>
            <w:tcW w:type="dxa" w:w="1502"/>
            <w:tcBorders/>
            <w:shd w:fill="f8f8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288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Input 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Result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9948"/>
      </w:tblGrid>
      <w:tr>
        <w:trPr>
          <w:trHeight w:hRule="exact" w:val="272"/>
        </w:trPr>
        <w:tc>
          <w:tcPr>
            <w:tcW w:type="dxa" w:w="1502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1"/>
              <w:gridCol w:w="751"/>
            </w:tblGrid>
            <w:tr>
              <w:trPr>
                <w:trHeight w:hRule="exact" w:val="244"/>
              </w:trPr>
              <w:tc>
                <w:tcPr>
                  <w:tcW w:type="dxa" w:w="696"/>
                  <w:tcBorders>
                    <w:start w:sz="2.3999999999999773" w:val="single" w:color="#BDBDBD"/>
                    <w:end w:sz="2.3999999999999773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87</w:t>
                  </w:r>
                </w:p>
              </w:tc>
              <w:tc>
                <w:tcPr>
                  <w:tcW w:type="dxa" w:w="806"/>
                  <w:tcBorders>
                    <w:start w:sz="2.3999999999999773" w:val="single" w:color="#BDBDBD"/>
                    <w:end w:sz="2.400000000000091" w:val="single" w:color="#BDBDBD"/>
                    <w:bottom w:sz="2.400000000000091" w:val="single" w:color="#BDBD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1D2024"/>
                      <w:sz w:val="20"/>
                    </w:rPr>
                    <w:t>15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2" w:right="1162" w:bottom="1440" w:left="11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24600" cy="40195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1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1800" cy="139065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90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8" w:right="1126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hyperlink" Target="https://en.wikipedia.org/wiki/Subroutine" TargetMode="External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