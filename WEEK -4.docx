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WEEK 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Q1) Alice and Bob are playing a game called "Stone Game". Stone game is a two-player game. Let 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the total number of stones. In each turn, a player can remove either one stone or four stones.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player who picks the last stone, wins. They follow the "Ladies First" norm. Hence Alice is always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one to make the first move. Your task is to find out whether Alice can win, if both play the game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optimally. </w:t>
      </w:r>
    </w:p>
    <w:p>
      <w:pPr>
        <w:autoSpaceDN w:val="0"/>
        <w:autoSpaceDE w:val="0"/>
        <w:widowControl/>
        <w:spacing w:line="286" w:lineRule="auto" w:before="23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Format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First line starts with T, which is the number of test cases. Each test case will contain N number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stones. </w:t>
      </w:r>
    </w:p>
    <w:p>
      <w:pPr>
        <w:autoSpaceDN w:val="0"/>
        <w:autoSpaceDE w:val="0"/>
        <w:widowControl/>
        <w:spacing w:line="386" w:lineRule="auto" w:before="228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Format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Print "Yes" in the case Alice wins, else print "No"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Constraints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1&lt;=T&lt;=1000 1&lt;=N&lt;=10000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and Output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 </w:t>
      </w:r>
    </w:p>
    <w:p>
      <w:pPr>
        <w:sectPr>
          <w:pgSz w:w="11906" w:h="16838"/>
          <w:pgMar w:top="742" w:right="139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8849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884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6179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617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Q2) You are designing a poster which prints out numbers with a unique style applied to each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them. The styling is based on the number of closed paths or holes present in a given number.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number of holes that each of the digits from 0 to 9 have are equal to the number of closed paths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digit. Their values are: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1, 2, 3, 5, and 7 = 0 holes.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 4, 6, and 9 = 1 hole.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= 2 holes.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Given a number, you must determine the sum of the number of holes for all of its digits.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example, the number 819 has 3 holes.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 the program, it must must return an integer denoting the total number of holes in num. </w:t>
      </w:r>
    </w:p>
    <w:p>
      <w:pPr>
        <w:autoSpaceDN w:val="0"/>
        <w:autoSpaceDE w:val="0"/>
        <w:widowControl/>
        <w:spacing w:line="331" w:lineRule="auto" w:before="70" w:after="0"/>
        <w:ind w:left="0" w:right="201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Constraints 1 ≤ num ≤ 109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Format For Custom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There is one line of text containing a single integer num, the value to process. </w:t>
      </w:r>
    </w:p>
    <w:p>
      <w:pPr>
        <w:autoSpaceDN w:val="0"/>
        <w:autoSpaceDE w:val="0"/>
        <w:widowControl/>
        <w:spacing w:line="367" w:lineRule="auto" w:before="230" w:after="0"/>
        <w:ind w:left="0" w:right="30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630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Output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Add the holes count for each digit, 6, 3 and 0. Return 1 + 0 + 1 = 2. </w:t>
      </w:r>
    </w:p>
    <w:p>
      <w:pPr>
        <w:autoSpaceDN w:val="0"/>
        <w:autoSpaceDE w:val="0"/>
        <w:widowControl/>
        <w:spacing w:line="372" w:lineRule="auto" w:before="228" w:after="0"/>
        <w:ind w:left="0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Case 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1288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Output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Add the holes count for each digit, 1, 2, 8, 8. Return 0 + 0 + 2 + 2 = 4. </w:t>
      </w:r>
    </w:p>
    <w:p>
      <w:pPr>
        <w:sectPr>
          <w:pgSz w:w="11906" w:h="16838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595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59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4452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45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Q3) The problem solvers have found a new Island for coding and named it as Philaland. These smart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people were given a task to make a purchase of items at the Island easier by distributing various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coins with different values. Manish has come up with a solution that if we make coins category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starting from $1 till the maximum price of the item present on Island, then we can purchase any item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easily. He added the following example to prove his point. </w:t>
      </w:r>
    </w:p>
    <w:p>
      <w:pPr>
        <w:autoSpaceDN w:val="0"/>
        <w:autoSpaceDE w:val="0"/>
        <w:widowControl/>
        <w:spacing w:line="245" w:lineRule="auto" w:before="228" w:after="0"/>
        <w:ind w:left="0" w:right="2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Let’s suppose the maximum price of an item is 5$ then we can make coins of {$1, $2, $3, $4, $5}to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purchase any item ranging from $1 till $5. Now Manisha, being a keen observer suggested that we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could actually minimize the number of coins required and gave following distribution {$1, $2, $3}. </w:t>
      </w:r>
    </w:p>
    <w:p>
      <w:pPr>
        <w:autoSpaceDN w:val="0"/>
        <w:autoSpaceDE w:val="0"/>
        <w:widowControl/>
        <w:spacing w:line="245" w:lineRule="auto" w:before="68" w:after="0"/>
        <w:ind w:left="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According to him any item can be purchased one time ranging from $1 to $5. Everyone was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impressed with both of them. </w:t>
      </w:r>
    </w:p>
    <w:p>
      <w:pPr>
        <w:autoSpaceDN w:val="0"/>
        <w:autoSpaceDE w:val="0"/>
        <w:widowControl/>
        <w:spacing w:line="245" w:lineRule="auto" w:before="23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Your task is to help Manisha come up with a minimum number of denominations for any arbitrary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max price in Philaland. </w:t>
      </w:r>
    </w:p>
    <w:p>
      <w:pPr>
        <w:autoSpaceDN w:val="0"/>
        <w:autoSpaceDE w:val="0"/>
        <w:widowControl/>
        <w:spacing w:line="298" w:lineRule="auto" w:before="228" w:after="0"/>
        <w:ind w:left="0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Input Format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Contains an integer N denoting the maximum price of the item present on Philaland. </w:t>
      </w:r>
    </w:p>
    <w:p>
      <w:pPr>
        <w:autoSpaceDN w:val="0"/>
        <w:autoSpaceDE w:val="0"/>
        <w:widowControl/>
        <w:spacing w:line="298" w:lineRule="auto" w:before="230" w:after="0"/>
        <w:ind w:left="0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Format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Print a single line denoting the minimum number of denominations of coins required. </w:t>
      </w:r>
    </w:p>
    <w:p>
      <w:pPr>
        <w:autoSpaceDN w:val="0"/>
        <w:autoSpaceDE w:val="0"/>
        <w:widowControl/>
        <w:spacing w:line="350" w:lineRule="auto" w:before="23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Constraints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1&lt;=T&lt;=100 1&lt;=N&lt;=5000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Refer the sample output for formatting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1: 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Output 1: 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2: 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Output 2: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Explanation: For test case 1, N=10. According to Manish {$1, $2, $3,… $10} must be distributed. But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 per Manisha only {$1, $2, $3, $4} coins are enough to purchase any item ranging from $1 to $10.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Hence minimum is 4.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Likewise denominations could also be {$1, $2, $3, $5}. Hence answer is still 4. </w:t>
      </w:r>
    </w:p>
    <w:p>
      <w:pPr>
        <w:autoSpaceDN w:val="0"/>
        <w:autoSpaceDE w:val="0"/>
        <w:widowControl/>
        <w:spacing w:line="245" w:lineRule="auto" w:before="228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test case 2, N=5. According to Manish {$1, $2, $3, $4, $5} must be distributed. But as 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Manisha only {$1, $2, $3} coins are enough to purchase any item ranging from $1 to $5. Hence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minimum is 3. Likewise, denominations could also be {$1, $2, $4}. Hence answer is still 3. </w:t>
      </w:r>
    </w:p>
    <w:p>
      <w:pPr>
        <w:sectPr>
          <w:pgSz w:w="11906" w:h="16838"/>
          <w:pgMar w:top="742" w:right="139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667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66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2440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4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Q4) A set of N numbers (separated by one space) is passed as input to the program. The program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must identify the count of numbers where the number is odd number.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Format: The first line will contain the N numbers separated by one space. </w:t>
      </w:r>
    </w:p>
    <w:p>
      <w:pPr>
        <w:autoSpaceDN w:val="0"/>
        <w:autoSpaceDE w:val="0"/>
        <w:widowControl/>
        <w:spacing w:line="331" w:lineRule="auto" w:before="230" w:after="0"/>
        <w:ind w:left="0" w:right="201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Boundary Conditions: 3 &lt;= N &lt;= 50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value of the numbers can be from -99999999 to 99999999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 Format: The count of numbers where the numbers are odd numbers. </w:t>
      </w:r>
    </w:p>
    <w:p>
      <w:pPr>
        <w:autoSpaceDN w:val="0"/>
        <w:autoSpaceDE w:val="0"/>
        <w:widowControl/>
        <w:spacing w:line="374" w:lineRule="auto" w:before="230" w:after="0"/>
        <w:ind w:left="0" w:right="40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Example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/ Output 1: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Input: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5 10 15 20 25 30 35 40 45 50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numbers meeting the criteria are 5, 15, 25, 35, 45 </w:t>
      </w:r>
    </w:p>
    <w:p>
      <w:pPr>
        <w:sectPr>
          <w:pgSz w:w="11906" w:h="16838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6080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608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214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214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Q5) Given a number N, return true if and only if it is a confusing number, which satisfies the following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We can rotate digits by 180 degrees to form new digits. When 0, 1, 6, 8, 9 are rotated 180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degrees, they become 0, 1, 9, 8, 6 respectively. When 2, 3, 4, 5 and 7 are rotated 180 degrees, they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become invalid. </w:t>
      </w:r>
    </w:p>
    <w:p>
      <w:pPr>
        <w:autoSpaceDN w:val="0"/>
        <w:autoSpaceDE w:val="0"/>
        <w:widowControl/>
        <w:spacing w:line="245" w:lineRule="auto" w:before="23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confusing number is a number that when rotated 180 degrees becomes a different number with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each digit valid. </w:t>
      </w:r>
    </w:p>
    <w:p>
      <w:pPr>
        <w:autoSpaceDN w:val="0"/>
        <w:autoSpaceDE w:val="0"/>
        <w:widowControl/>
        <w:spacing w:line="360" w:lineRule="auto" w:before="230" w:after="0"/>
        <w:ind w:left="0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Example 1: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6 -&gt; 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Input: 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Output: true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Explanation: We get 9 after rotating 6, 9 is a valid number and 9!=6. </w:t>
      </w:r>
    </w:p>
    <w:p>
      <w:pPr>
        <w:autoSpaceDN w:val="0"/>
        <w:autoSpaceDE w:val="0"/>
        <w:widowControl/>
        <w:spacing w:line="350" w:lineRule="auto" w:before="228" w:after="0"/>
        <w:ind w:left="0" w:right="244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Example 2: 89 -&gt; 68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Input: 89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Output: true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Explanation: We get 68 after rotating 89, 86 is a valid number and 86!=89. </w:t>
      </w:r>
    </w:p>
    <w:p>
      <w:pPr>
        <w:sectPr>
          <w:pgSz w:w="11906" w:h="16838"/>
          <w:pgMar w:top="742" w:right="137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530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53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7195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719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Q6) A nutritionist is labeling all the best power foods in the market. Every food item arranged in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single line, will have a value beginning from 1 and increasing by 1 for each, until all items have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value associated with them. An item's value is the same as the number of macronutrients it has. For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example, food item with value 1 has 1 macronutrient, food item with value 2 has 2 macronutrients,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incrementing in this fashion.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nutritionist has to recommend the best combination to patients, i.e. maximum total of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macronutrients. However, the nutritionist must avoid prescribing a particular sum of macronutrients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(an 'unhealthy' number), and this sum is known. The nutritionist chooses food items in the increasing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order of their value. Compute the highest total of macronutrients that can be prescribed to a patient,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without the sum matching the given 'unhealthy' number. </w:t>
      </w:r>
    </w:p>
    <w:p>
      <w:pPr>
        <w:autoSpaceDN w:val="0"/>
        <w:autoSpaceDE w:val="0"/>
        <w:widowControl/>
        <w:spacing w:line="346" w:lineRule="auto" w:before="23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Here's an illustration: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Given 4 food items (hence value: 1,2,3 and 4), and the unhealthy sum being 6 macronutrients, 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choosing items 1, 2, 3-&gt; the sum is 6, which matches the 'unhealthy' sum. Hence, one of the three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needs to be skipped. Thus, the best combination is from among: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+ 3 + 4 = 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+ 3 + 4 = 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+ 2 + 4 = 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Since 2 + 3 + 4 = 9, allows for maximum number of macronutrients, 9 is the right answer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Complete the code in the editor below.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must return an integer that represents the maximum total of macronutrients, modulo 1000000007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(109 + 7). </w:t>
      </w:r>
    </w:p>
    <w:p>
      <w:pPr>
        <w:autoSpaceDN w:val="0"/>
        <w:autoSpaceDE w:val="0"/>
        <w:widowControl/>
        <w:spacing w:line="372" w:lineRule="auto" w:before="230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has the following: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n: an integer that denotes the number of food items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k: an integer that denotes the unhealthy number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Constraints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1 ≤ n ≤ 2 × 109 1 ≤ k ≤ 4 × 1015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Input Format For Custom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first line contains an integer, n, that denotes the number of food items. </w:t>
      </w:r>
    </w:p>
    <w:p>
      <w:pPr>
        <w:autoSpaceDN w:val="0"/>
        <w:autoSpaceDE w:val="0"/>
        <w:widowControl/>
        <w:spacing w:line="197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second line contains an integer, k, that denotes the unhealthy number. </w:t>
      </w:r>
    </w:p>
    <w:p>
      <w:pPr>
        <w:autoSpaceDN w:val="0"/>
        <w:autoSpaceDE w:val="0"/>
        <w:widowControl/>
        <w:spacing w:line="343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Input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0 2 2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Sample Output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0 43 3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Explanation - The following sequence of n = 2 food items: 1. 2. Item 1 has 1 macronutrients. 1 + 2 = 3;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observe that this is the max total, and having avoided having exactly k = 2 macronutrients. </w:t>
      </w:r>
    </w:p>
    <w:p>
      <w:pPr>
        <w:sectPr>
          <w:pgSz w:w="11906" w:h="16838"/>
          <w:pgMar w:top="742" w:right="1376" w:bottom="8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4848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484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0891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089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944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